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C915" w14:textId="3BFA78D1" w:rsidR="00F85A6E" w:rsidRDefault="00000000" w:rsidP="009D2BB4">
      <w:pPr>
        <w:jc w:val="center"/>
        <w:rPr>
          <w:sz w:val="32"/>
          <w:szCs w:val="32"/>
        </w:rPr>
      </w:pPr>
      <w:r w:rsidRPr="009D2BB4">
        <w:rPr>
          <w:sz w:val="32"/>
          <w:szCs w:val="32"/>
        </w:rPr>
        <w:t xml:space="preserve">Manual de </w:t>
      </w:r>
      <w:proofErr w:type="spellStart"/>
      <w:r w:rsidR="009D2BB4">
        <w:rPr>
          <w:sz w:val="32"/>
          <w:szCs w:val="32"/>
        </w:rPr>
        <w:t>Utilizare</w:t>
      </w:r>
      <w:proofErr w:type="spellEnd"/>
      <w:r w:rsidR="009D2BB4">
        <w:rPr>
          <w:sz w:val="32"/>
          <w:szCs w:val="32"/>
        </w:rPr>
        <w:t xml:space="preserve"> a</w:t>
      </w:r>
      <w:r w:rsidRPr="009D2BB4">
        <w:rPr>
          <w:sz w:val="32"/>
          <w:szCs w:val="32"/>
        </w:rPr>
        <w:t xml:space="preserve"> </w:t>
      </w:r>
      <w:proofErr w:type="spellStart"/>
      <w:r w:rsidRPr="009D2BB4">
        <w:rPr>
          <w:sz w:val="32"/>
          <w:szCs w:val="32"/>
        </w:rPr>
        <w:t>Aplicați</w:t>
      </w:r>
      <w:r w:rsidR="009947D1">
        <w:rPr>
          <w:sz w:val="32"/>
          <w:szCs w:val="32"/>
        </w:rPr>
        <w:t>ei</w:t>
      </w:r>
      <w:proofErr w:type="spellEnd"/>
      <w:r w:rsidRPr="009D2BB4">
        <w:rPr>
          <w:sz w:val="32"/>
          <w:szCs w:val="32"/>
        </w:rPr>
        <w:t xml:space="preserve"> „</w:t>
      </w:r>
      <w:proofErr w:type="spellStart"/>
      <w:r w:rsidRPr="009D2BB4">
        <w:rPr>
          <w:sz w:val="32"/>
          <w:szCs w:val="32"/>
        </w:rPr>
        <w:t>Bibliotecă</w:t>
      </w:r>
      <w:proofErr w:type="spellEnd"/>
      <w:r w:rsidRPr="009D2BB4">
        <w:rPr>
          <w:sz w:val="32"/>
          <w:szCs w:val="32"/>
        </w:rPr>
        <w:t>”</w:t>
      </w:r>
    </w:p>
    <w:p w14:paraId="47120D4F" w14:textId="6B82237F" w:rsidR="00F85A6E" w:rsidRDefault="00305A96" w:rsidP="007A31C7">
      <w:pPr>
        <w:pStyle w:val="ListParagraph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Autentificare</w:t>
      </w:r>
      <w:proofErr w:type="spellEnd"/>
    </w:p>
    <w:p w14:paraId="35AF1047" w14:textId="77777777" w:rsidR="001D55F5" w:rsidRDefault="001D55F5" w:rsidP="001D55F5">
      <w:pPr>
        <w:pStyle w:val="ListParagraph"/>
        <w:rPr>
          <w:sz w:val="32"/>
          <w:szCs w:val="32"/>
        </w:rPr>
      </w:pPr>
    </w:p>
    <w:p w14:paraId="743C532C" w14:textId="774EA3EB" w:rsidR="007A31C7" w:rsidRPr="00B57D42" w:rsidRDefault="001D55F5" w:rsidP="001D55F5">
      <w:pPr>
        <w:spacing w:after="0"/>
        <w:rPr>
          <w:b/>
          <w:bCs/>
          <w:sz w:val="28"/>
          <w:szCs w:val="28"/>
        </w:rPr>
      </w:pPr>
      <w:proofErr w:type="spellStart"/>
      <w:r w:rsidRPr="00B57D42">
        <w:rPr>
          <w:b/>
          <w:bCs/>
          <w:sz w:val="28"/>
          <w:szCs w:val="28"/>
        </w:rPr>
        <w:t>Scopul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ferestrei</w:t>
      </w:r>
      <w:proofErr w:type="spellEnd"/>
      <w:r w:rsidRPr="00B57D42">
        <w:rPr>
          <w:b/>
          <w:bCs/>
          <w:sz w:val="28"/>
          <w:szCs w:val="28"/>
        </w:rPr>
        <w:t>:</w:t>
      </w:r>
    </w:p>
    <w:p w14:paraId="73B70360" w14:textId="1D6F8DF0" w:rsidR="001D55F5" w:rsidRDefault="00000000" w:rsidP="001D55F5">
      <w:proofErr w:type="spellStart"/>
      <w:r>
        <w:t>Fereastra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verifica identitatea utilizatorilor care doresc să acceseze sistemul de gestionare a bibliotecii. Aceasta este prima etapă înainte de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1FD954BA" w14:textId="311F8716" w:rsidR="001D55F5" w:rsidRPr="00B57D42" w:rsidRDefault="001D55F5" w:rsidP="001D55F5">
      <w:pPr>
        <w:spacing w:after="0"/>
        <w:rPr>
          <w:b/>
          <w:bCs/>
          <w:sz w:val="28"/>
          <w:szCs w:val="28"/>
        </w:rPr>
      </w:pPr>
      <w:proofErr w:type="spellStart"/>
      <w:r w:rsidRPr="00B57D42">
        <w:rPr>
          <w:b/>
          <w:bCs/>
          <w:sz w:val="28"/>
          <w:szCs w:val="28"/>
        </w:rPr>
        <w:t>Pași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pentru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autentificare</w:t>
      </w:r>
      <w:proofErr w:type="spellEnd"/>
      <w:r w:rsidRPr="00B57D42">
        <w:rPr>
          <w:b/>
          <w:bCs/>
          <w:sz w:val="28"/>
          <w:szCs w:val="28"/>
        </w:rPr>
        <w:t>:</w:t>
      </w:r>
    </w:p>
    <w:p w14:paraId="211A09DF" w14:textId="77777777" w:rsidR="00F85A6E" w:rsidRDefault="00000000">
      <w:pPr>
        <w:pStyle w:val="ListNumber"/>
      </w:pPr>
      <w:proofErr w:type="spellStart"/>
      <w:r>
        <w:t>Introduceți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14:paraId="7EF9825B" w14:textId="77777777" w:rsidR="00F85A6E" w:rsidRDefault="00000000">
      <w:proofErr w:type="spellStart"/>
      <w:r>
        <w:t>Introduceți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furnizat de administratorul sistemului (de exemplu: admin1, bibliotecar2, etc.).</w:t>
      </w:r>
    </w:p>
    <w:p w14:paraId="450ACECD" w14:textId="77777777" w:rsidR="00F85A6E" w:rsidRDefault="00000000">
      <w:pPr>
        <w:pStyle w:val="ListNumber"/>
      </w:pPr>
      <w:r>
        <w:t>Introduceți parola</w:t>
      </w:r>
    </w:p>
    <w:p w14:paraId="4AAC5E1F" w14:textId="77777777" w:rsidR="00F85A6E" w:rsidRDefault="00000000">
      <w:r>
        <w:t>Tastați parola asociată contului de utilizator. Caracteristicile parolei pot include litere, cifre și simboluri.</w:t>
      </w:r>
    </w:p>
    <w:p w14:paraId="51A3A852" w14:textId="77777777" w:rsidR="00F85A6E" w:rsidRDefault="00000000">
      <w:pPr>
        <w:pStyle w:val="ListNumber"/>
      </w:pPr>
      <w:r>
        <w:t>Selectați rolul</w:t>
      </w:r>
    </w:p>
    <w:p w14:paraId="447DA186" w14:textId="77777777" w:rsidR="00614C64" w:rsidRDefault="00000000">
      <w:proofErr w:type="spellStart"/>
      <w:r>
        <w:t>Alegeți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roluri</w:t>
      </w:r>
      <w:proofErr w:type="spellEnd"/>
      <w:r>
        <w:t xml:space="preserve"> </w:t>
      </w:r>
      <w:proofErr w:type="spellStart"/>
      <w:r>
        <w:t>disponibile</w:t>
      </w:r>
      <w:proofErr w:type="spellEnd"/>
      <w:r w:rsidR="00614C64">
        <w:t>:</w:t>
      </w:r>
    </w:p>
    <w:p w14:paraId="454B987E" w14:textId="77777777" w:rsidR="00614C64" w:rsidRDefault="00000000" w:rsidP="00614C64">
      <w:pPr>
        <w:pStyle w:val="ListParagraph"/>
        <w:numPr>
          <w:ilvl w:val="0"/>
          <w:numId w:val="16"/>
        </w:numPr>
      </w:pPr>
      <w:proofErr w:type="spellStart"/>
      <w:r>
        <w:t>Bibliotecar</w:t>
      </w:r>
      <w:proofErr w:type="spellEnd"/>
      <w:r>
        <w:t xml:space="preserve"> –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împrumuturi</w:t>
      </w:r>
      <w:proofErr w:type="spellEnd"/>
      <w:r>
        <w:t xml:space="preserve">, </w:t>
      </w:r>
      <w:proofErr w:type="spellStart"/>
      <w:r>
        <w:t>returnări</w:t>
      </w:r>
      <w:proofErr w:type="spellEnd"/>
      <w:r>
        <w:t xml:space="preserve">,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cărților</w:t>
      </w:r>
      <w:proofErr w:type="spellEnd"/>
      <w:r>
        <w:t>.</w:t>
      </w:r>
    </w:p>
    <w:p w14:paraId="0E7D428F" w14:textId="5F687489" w:rsidR="00F85A6E" w:rsidRDefault="00000000" w:rsidP="00614C64">
      <w:pPr>
        <w:pStyle w:val="ListParagraph"/>
        <w:numPr>
          <w:ilvl w:val="0"/>
          <w:numId w:val="16"/>
        </w:numPr>
      </w:pPr>
      <w:r>
        <w:t xml:space="preserve">Administrator – are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>, inclusiv gestionarea conturilor utilizatorilor.</w:t>
      </w:r>
    </w:p>
    <w:p w14:paraId="766F2995" w14:textId="77777777" w:rsidR="00F85A6E" w:rsidRDefault="00000000">
      <w:pPr>
        <w:pStyle w:val="ListNumber"/>
      </w:pPr>
      <w:proofErr w:type="spellStart"/>
      <w:r>
        <w:t>Apăsați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„Login”</w:t>
      </w:r>
    </w:p>
    <w:p w14:paraId="3FC94D48" w14:textId="16F25B9D" w:rsidR="001D55F5" w:rsidRDefault="00000000" w:rsidP="001D55F5">
      <w:r>
        <w:t xml:space="preserve">După completarea tuturor câmpurilor, apăsați pe buton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>.</w:t>
      </w:r>
    </w:p>
    <w:p w14:paraId="161593F2" w14:textId="18BA43B8" w:rsidR="001D55F5" w:rsidRPr="00B57D42" w:rsidRDefault="001D55F5" w:rsidP="001D55F5">
      <w:pPr>
        <w:spacing w:after="0"/>
        <w:rPr>
          <w:b/>
          <w:bCs/>
          <w:sz w:val="28"/>
          <w:szCs w:val="28"/>
        </w:rPr>
      </w:pPr>
      <w:proofErr w:type="spellStart"/>
      <w:r w:rsidRPr="00B57D42">
        <w:rPr>
          <w:b/>
          <w:bCs/>
          <w:sz w:val="28"/>
          <w:szCs w:val="28"/>
        </w:rPr>
        <w:t>Erori</w:t>
      </w:r>
      <w:proofErr w:type="spellEnd"/>
      <w:r w:rsidRPr="00B57D42">
        <w:rPr>
          <w:b/>
          <w:bCs/>
          <w:sz w:val="28"/>
          <w:szCs w:val="28"/>
        </w:rPr>
        <w:t xml:space="preserve"> </w:t>
      </w:r>
      <w:proofErr w:type="spellStart"/>
      <w:r w:rsidRPr="00B57D42">
        <w:rPr>
          <w:b/>
          <w:bCs/>
          <w:sz w:val="28"/>
          <w:szCs w:val="28"/>
        </w:rPr>
        <w:t>posibile</w:t>
      </w:r>
      <w:proofErr w:type="spellEnd"/>
      <w:r w:rsidRPr="00B57D42">
        <w:rPr>
          <w:b/>
          <w:bCs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5A6E" w14:paraId="0388FA75" w14:textId="77777777">
        <w:tc>
          <w:tcPr>
            <w:tcW w:w="2880" w:type="dxa"/>
          </w:tcPr>
          <w:p w14:paraId="19F702ED" w14:textId="77777777" w:rsidR="00F85A6E" w:rsidRDefault="00000000">
            <w:proofErr w:type="spellStart"/>
            <w:r>
              <w:t>Eroare</w:t>
            </w:r>
            <w:proofErr w:type="spellEnd"/>
          </w:p>
        </w:tc>
        <w:tc>
          <w:tcPr>
            <w:tcW w:w="2880" w:type="dxa"/>
          </w:tcPr>
          <w:p w14:paraId="3437F851" w14:textId="77777777" w:rsidR="00F85A6E" w:rsidRDefault="00000000">
            <w:r>
              <w:t>Cauză</w:t>
            </w:r>
          </w:p>
        </w:tc>
        <w:tc>
          <w:tcPr>
            <w:tcW w:w="2880" w:type="dxa"/>
          </w:tcPr>
          <w:p w14:paraId="623E1A6F" w14:textId="77777777" w:rsidR="00F85A6E" w:rsidRDefault="00000000">
            <w:r>
              <w:t>Soluție</w:t>
            </w:r>
          </w:p>
        </w:tc>
      </w:tr>
      <w:tr w:rsidR="00F85A6E" w14:paraId="243B9D81" w14:textId="77777777">
        <w:tc>
          <w:tcPr>
            <w:tcW w:w="2880" w:type="dxa"/>
          </w:tcPr>
          <w:p w14:paraId="38FCFDB9" w14:textId="77777777" w:rsidR="00F85A6E" w:rsidRDefault="00000000">
            <w:r>
              <w:t>Nume utilizator sau parolă incorectă</w:t>
            </w:r>
          </w:p>
        </w:tc>
        <w:tc>
          <w:tcPr>
            <w:tcW w:w="2880" w:type="dxa"/>
          </w:tcPr>
          <w:p w14:paraId="5C9E63EB" w14:textId="77777777" w:rsidR="00F85A6E" w:rsidRDefault="00000000">
            <w:r>
              <w:t>Ați tastat greșit datele</w:t>
            </w:r>
          </w:p>
        </w:tc>
        <w:tc>
          <w:tcPr>
            <w:tcW w:w="2880" w:type="dxa"/>
          </w:tcPr>
          <w:p w14:paraId="436C13AD" w14:textId="77777777" w:rsidR="00F85A6E" w:rsidRDefault="00000000">
            <w:r>
              <w:t>Verificați dacă ați introdus corect și dacă nu aveți activată tasta CAPS LOCK</w:t>
            </w:r>
          </w:p>
        </w:tc>
      </w:tr>
      <w:tr w:rsidR="00F85A6E" w14:paraId="2E3933AF" w14:textId="77777777">
        <w:tc>
          <w:tcPr>
            <w:tcW w:w="2880" w:type="dxa"/>
          </w:tcPr>
          <w:p w14:paraId="1E16268C" w14:textId="77777777" w:rsidR="00F85A6E" w:rsidRDefault="00000000">
            <w:r>
              <w:t>Rolul nu este selectat</w:t>
            </w:r>
          </w:p>
        </w:tc>
        <w:tc>
          <w:tcPr>
            <w:tcW w:w="2880" w:type="dxa"/>
          </w:tcPr>
          <w:p w14:paraId="52D183AD" w14:textId="77777777" w:rsidR="00F85A6E" w:rsidRDefault="00000000">
            <w:r>
              <w:t>Nu ați bifat niciun rol</w:t>
            </w:r>
          </w:p>
        </w:tc>
        <w:tc>
          <w:tcPr>
            <w:tcW w:w="2880" w:type="dxa"/>
          </w:tcPr>
          <w:p w14:paraId="4AB5743D" w14:textId="77777777" w:rsidR="00F85A6E" w:rsidRDefault="00000000">
            <w:r>
              <w:t>Selectați unul dintre cele două roluri înainte de a continua</w:t>
            </w:r>
          </w:p>
        </w:tc>
      </w:tr>
    </w:tbl>
    <w:p w14:paraId="5BB5B7AA" w14:textId="77777777" w:rsidR="001B49A6" w:rsidRDefault="001B49A6" w:rsidP="001B49A6">
      <w:pPr>
        <w:pStyle w:val="ListBullet"/>
        <w:numPr>
          <w:ilvl w:val="0"/>
          <w:numId w:val="0"/>
        </w:numPr>
        <w:ind w:left="360"/>
      </w:pPr>
    </w:p>
    <w:p w14:paraId="5E7F4ED8" w14:textId="77777777" w:rsidR="001B49A6" w:rsidRDefault="001B49A6" w:rsidP="001B49A6">
      <w:pPr>
        <w:pStyle w:val="ListBullet"/>
        <w:numPr>
          <w:ilvl w:val="0"/>
          <w:numId w:val="0"/>
        </w:numPr>
        <w:ind w:left="360"/>
      </w:pPr>
    </w:p>
    <w:p w14:paraId="11DBD8D0" w14:textId="419077A8" w:rsidR="001B49A6" w:rsidRPr="001B49A6" w:rsidRDefault="001B49A6" w:rsidP="001B49A6">
      <w:pPr>
        <w:pStyle w:val="ListBullet"/>
        <w:numPr>
          <w:ilvl w:val="0"/>
          <w:numId w:val="0"/>
        </w:numPr>
        <w:ind w:left="360"/>
        <w:rPr>
          <w:b/>
          <w:bCs/>
          <w:sz w:val="28"/>
          <w:szCs w:val="28"/>
        </w:rPr>
      </w:pPr>
      <w:proofErr w:type="spellStart"/>
      <w:r w:rsidRPr="001B49A6">
        <w:rPr>
          <w:b/>
          <w:bCs/>
          <w:sz w:val="28"/>
          <w:szCs w:val="28"/>
        </w:rPr>
        <w:lastRenderedPageBreak/>
        <w:t>Sfaturi</w:t>
      </w:r>
      <w:proofErr w:type="spellEnd"/>
      <w:r w:rsidRPr="001B49A6">
        <w:rPr>
          <w:b/>
          <w:bCs/>
          <w:sz w:val="28"/>
          <w:szCs w:val="28"/>
        </w:rPr>
        <w:t xml:space="preserve">: </w:t>
      </w:r>
    </w:p>
    <w:p w14:paraId="55B3DD12" w14:textId="4D128CF0" w:rsidR="00F85A6E" w:rsidRDefault="00000000">
      <w:pPr>
        <w:pStyle w:val="ListBullet"/>
      </w:pPr>
      <w:r>
        <w:t xml:space="preserve">Nu </w:t>
      </w:r>
      <w:proofErr w:type="spellStart"/>
      <w:r>
        <w:t>partajați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cu alte persoane.</w:t>
      </w:r>
    </w:p>
    <w:p w14:paraId="7034D573" w14:textId="77777777" w:rsidR="00F85A6E" w:rsidRDefault="00000000">
      <w:pPr>
        <w:pStyle w:val="ListBullet"/>
      </w:pPr>
      <w:r>
        <w:t>Schimbați parola periodic dacă aveți opțiunea.</w:t>
      </w:r>
    </w:p>
    <w:p w14:paraId="19F9347B" w14:textId="06C2EAAB" w:rsidR="001004FA" w:rsidRDefault="00000000" w:rsidP="002103A8">
      <w:pPr>
        <w:pStyle w:val="ListBullet"/>
      </w:pPr>
      <w:r>
        <w:t xml:space="preserve">Dacă uitați parola, </w:t>
      </w:r>
      <w:proofErr w:type="spellStart"/>
      <w:r>
        <w:t>contactați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resetare</w:t>
      </w:r>
      <w:proofErr w:type="spellEnd"/>
      <w:r>
        <w:t>.</w:t>
      </w:r>
    </w:p>
    <w:p w14:paraId="76B01359" w14:textId="77777777" w:rsidR="00B4324D" w:rsidRDefault="00B4324D" w:rsidP="00B4324D">
      <w:pPr>
        <w:pStyle w:val="ListBullet"/>
        <w:numPr>
          <w:ilvl w:val="0"/>
          <w:numId w:val="0"/>
        </w:numPr>
        <w:ind w:left="360"/>
      </w:pPr>
    </w:p>
    <w:p w14:paraId="38A3013D" w14:textId="77777777" w:rsidR="00351B32" w:rsidRPr="00B4324D" w:rsidRDefault="00351B32" w:rsidP="005C4359">
      <w:pPr>
        <w:pStyle w:val="ListBullet"/>
        <w:numPr>
          <w:ilvl w:val="0"/>
          <w:numId w:val="0"/>
        </w:numPr>
      </w:pPr>
    </w:p>
    <w:p w14:paraId="2E6F156A" w14:textId="0BD05595" w:rsidR="001004FA" w:rsidRPr="00B4324D" w:rsidRDefault="001004FA" w:rsidP="002103A8">
      <w:pPr>
        <w:pStyle w:val="ListBullet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 w:rsidRPr="001004FA">
        <w:rPr>
          <w:sz w:val="32"/>
          <w:szCs w:val="32"/>
        </w:rPr>
        <w:t>Aplicația</w:t>
      </w:r>
      <w:proofErr w:type="spellEnd"/>
      <w:r w:rsidRPr="001004FA">
        <w:rPr>
          <w:sz w:val="32"/>
          <w:szCs w:val="32"/>
        </w:rPr>
        <w:t xml:space="preserve"> </w:t>
      </w:r>
      <w:proofErr w:type="spellStart"/>
      <w:r w:rsidRPr="001004FA">
        <w:rPr>
          <w:sz w:val="32"/>
          <w:szCs w:val="32"/>
        </w:rPr>
        <w:t>Administratorului</w:t>
      </w:r>
      <w:proofErr w:type="spellEnd"/>
    </w:p>
    <w:p w14:paraId="1534BA17" w14:textId="77777777" w:rsidR="001004FA" w:rsidRDefault="001004FA" w:rsidP="002103A8"/>
    <w:p w14:paraId="6B0C2126" w14:textId="1A423648" w:rsidR="001004FA" w:rsidRPr="001004FA" w:rsidRDefault="001004FA" w:rsidP="001004FA">
      <w:pPr>
        <w:pStyle w:val="ListBullet"/>
        <w:numPr>
          <w:ilvl w:val="0"/>
          <w:numId w:val="10"/>
        </w:numPr>
        <w:jc w:val="center"/>
        <w:rPr>
          <w:sz w:val="32"/>
          <w:szCs w:val="32"/>
        </w:rPr>
      </w:pPr>
      <w:proofErr w:type="spellStart"/>
      <w:r w:rsidRPr="001004FA">
        <w:rPr>
          <w:sz w:val="32"/>
          <w:szCs w:val="32"/>
        </w:rPr>
        <w:t>Aplicația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Bibliotecarului</w:t>
      </w:r>
      <w:proofErr w:type="spellEnd"/>
    </w:p>
    <w:p w14:paraId="3B8D7453" w14:textId="77777777" w:rsidR="001004FA" w:rsidRDefault="001004FA" w:rsidP="001004FA">
      <w:pPr>
        <w:pStyle w:val="Heading1"/>
        <w:jc w:val="center"/>
      </w:pPr>
    </w:p>
    <w:sectPr w:rsidR="00100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6374C7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B33CC"/>
    <w:multiLevelType w:val="hybridMultilevel"/>
    <w:tmpl w:val="A2B202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CF7E44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3618A"/>
    <w:multiLevelType w:val="hybridMultilevel"/>
    <w:tmpl w:val="1E66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45218"/>
    <w:multiLevelType w:val="hybridMultilevel"/>
    <w:tmpl w:val="4768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B51FC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31292"/>
    <w:multiLevelType w:val="hybridMultilevel"/>
    <w:tmpl w:val="E38E821C"/>
    <w:lvl w:ilvl="0" w:tplc="32B4763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04FCC"/>
    <w:multiLevelType w:val="hybridMultilevel"/>
    <w:tmpl w:val="1E669A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00874">
    <w:abstractNumId w:val="8"/>
  </w:num>
  <w:num w:numId="2" w16cid:durableId="133454033">
    <w:abstractNumId w:val="6"/>
  </w:num>
  <w:num w:numId="3" w16cid:durableId="284703026">
    <w:abstractNumId w:val="5"/>
  </w:num>
  <w:num w:numId="4" w16cid:durableId="256526976">
    <w:abstractNumId w:val="4"/>
  </w:num>
  <w:num w:numId="5" w16cid:durableId="57215205">
    <w:abstractNumId w:val="7"/>
  </w:num>
  <w:num w:numId="6" w16cid:durableId="58555951">
    <w:abstractNumId w:val="3"/>
  </w:num>
  <w:num w:numId="7" w16cid:durableId="17120223">
    <w:abstractNumId w:val="2"/>
  </w:num>
  <w:num w:numId="8" w16cid:durableId="457994829">
    <w:abstractNumId w:val="1"/>
  </w:num>
  <w:num w:numId="9" w16cid:durableId="1220826761">
    <w:abstractNumId w:val="0"/>
  </w:num>
  <w:num w:numId="10" w16cid:durableId="306670849">
    <w:abstractNumId w:val="12"/>
  </w:num>
  <w:num w:numId="11" w16cid:durableId="1726414914">
    <w:abstractNumId w:val="14"/>
  </w:num>
  <w:num w:numId="12" w16cid:durableId="1168056364">
    <w:abstractNumId w:val="11"/>
  </w:num>
  <w:num w:numId="13" w16cid:durableId="542399514">
    <w:abstractNumId w:val="10"/>
  </w:num>
  <w:num w:numId="14" w16cid:durableId="908223260">
    <w:abstractNumId w:val="9"/>
  </w:num>
  <w:num w:numId="15" w16cid:durableId="326831267">
    <w:abstractNumId w:val="16"/>
  </w:num>
  <w:num w:numId="16" w16cid:durableId="1427573319">
    <w:abstractNumId w:val="13"/>
  </w:num>
  <w:num w:numId="17" w16cid:durableId="2306233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4FA"/>
    <w:rsid w:val="0015074B"/>
    <w:rsid w:val="001B49A6"/>
    <w:rsid w:val="001D55F5"/>
    <w:rsid w:val="002103A8"/>
    <w:rsid w:val="0029639D"/>
    <w:rsid w:val="00305A96"/>
    <w:rsid w:val="00326F90"/>
    <w:rsid w:val="00351B32"/>
    <w:rsid w:val="005C4359"/>
    <w:rsid w:val="00614C64"/>
    <w:rsid w:val="00633D82"/>
    <w:rsid w:val="00666D83"/>
    <w:rsid w:val="00715E4B"/>
    <w:rsid w:val="007A31C7"/>
    <w:rsid w:val="008B4A67"/>
    <w:rsid w:val="00956776"/>
    <w:rsid w:val="009947D1"/>
    <w:rsid w:val="009D2BB4"/>
    <w:rsid w:val="00AA1D8D"/>
    <w:rsid w:val="00B4324D"/>
    <w:rsid w:val="00B47730"/>
    <w:rsid w:val="00B57D42"/>
    <w:rsid w:val="00CB0664"/>
    <w:rsid w:val="00F85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7CB4C"/>
  <w14:defaultImageDpi w14:val="300"/>
  <w15:docId w15:val="{71731A56-E05D-4B74-8712-5A659C47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80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Denisa-Valentina Aeloaiei</cp:lastModifiedBy>
  <cp:revision>17</cp:revision>
  <dcterms:created xsi:type="dcterms:W3CDTF">2013-12-23T23:15:00Z</dcterms:created>
  <dcterms:modified xsi:type="dcterms:W3CDTF">2025-05-24T14:33:00Z</dcterms:modified>
  <cp:category/>
</cp:coreProperties>
</file>